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FF648" w14:textId="77777777" w:rsidR="00733B3E" w:rsidRPr="00733B3E" w:rsidRDefault="00733B3E" w:rsidP="00733B3E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733B3E">
        <w:rPr>
          <w:rFonts w:asciiTheme="majorHAnsi" w:hAnsiTheme="majorHAnsi" w:cstheme="majorHAnsi"/>
          <w:b/>
          <w:bCs/>
          <w:sz w:val="28"/>
          <w:szCs w:val="28"/>
        </w:rPr>
        <w:t>BIMU2057 – VERİ YAPILARI</w:t>
      </w:r>
    </w:p>
    <w:p w14:paraId="1F67E3BA" w14:textId="3AAD9BB1" w:rsidR="00733B3E" w:rsidRPr="00733B3E" w:rsidRDefault="00733B3E" w:rsidP="00733B3E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733B3E">
        <w:rPr>
          <w:rFonts w:asciiTheme="majorHAnsi" w:hAnsiTheme="majorHAnsi" w:cstheme="majorHAnsi"/>
          <w:b/>
          <w:bCs/>
          <w:sz w:val="28"/>
          <w:szCs w:val="28"/>
        </w:rPr>
        <w:t xml:space="preserve">LABORATUVAR ÖDEVİ – </w:t>
      </w:r>
      <w:r w:rsidR="006D1A4D">
        <w:rPr>
          <w:rFonts w:asciiTheme="majorHAnsi" w:hAnsiTheme="majorHAnsi" w:cstheme="majorHAnsi"/>
          <w:b/>
          <w:bCs/>
          <w:sz w:val="28"/>
          <w:szCs w:val="28"/>
        </w:rPr>
        <w:t>2</w:t>
      </w:r>
    </w:p>
    <w:p w14:paraId="6F98198E" w14:textId="167DA67D" w:rsidR="00733B3E" w:rsidRPr="00733B3E" w:rsidRDefault="00733B3E" w:rsidP="00733B3E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733B3E">
        <w:rPr>
          <w:rFonts w:asciiTheme="majorHAnsi" w:hAnsiTheme="majorHAnsi" w:cstheme="majorHAnsi"/>
          <w:b/>
          <w:bCs/>
          <w:sz w:val="28"/>
          <w:szCs w:val="28"/>
        </w:rPr>
        <w:t>Linked List Uygulaması</w:t>
      </w:r>
    </w:p>
    <w:p w14:paraId="10EC62BF" w14:textId="77777777" w:rsidR="00733B3E" w:rsidRDefault="00000000" w:rsidP="00733B3E">
      <w:pPr>
        <w:rPr>
          <w:rFonts w:asciiTheme="majorHAnsi" w:hAnsiTheme="majorHAnsi" w:cstheme="majorHAnsi"/>
          <w:sz w:val="24"/>
          <w:szCs w:val="24"/>
        </w:rPr>
      </w:pPr>
      <w:r w:rsidRPr="00733B3E">
        <w:rPr>
          <w:rFonts w:asciiTheme="majorHAnsi" w:hAnsiTheme="majorHAnsi" w:cstheme="majorHAnsi"/>
          <w:sz w:val="24"/>
          <w:szCs w:val="24"/>
        </w:rPr>
        <w:t>Gerçek bir planlama / takvim uygulamasının temelini oluşturan bir tek yönlü bağlı liste (Linked List) yapısını geliştirip kullan</w:t>
      </w:r>
      <w:r w:rsidR="00733B3E">
        <w:rPr>
          <w:rFonts w:asciiTheme="majorHAnsi" w:hAnsiTheme="majorHAnsi" w:cstheme="majorHAnsi"/>
          <w:sz w:val="24"/>
          <w:szCs w:val="24"/>
        </w:rPr>
        <w:t>acaksınız.</w:t>
      </w:r>
    </w:p>
    <w:p w14:paraId="1F86BACC" w14:textId="5794F088" w:rsidR="0019634B" w:rsidRPr="00733B3E" w:rsidRDefault="00000000" w:rsidP="00733B3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33B3E">
        <w:rPr>
          <w:rFonts w:asciiTheme="majorHAnsi" w:hAnsiTheme="majorHAnsi" w:cstheme="majorHAnsi"/>
          <w:b/>
          <w:bCs/>
          <w:sz w:val="24"/>
          <w:szCs w:val="24"/>
        </w:rPr>
        <w:t>Senaryo</w:t>
      </w:r>
      <w:r w:rsidR="00733B3E" w:rsidRPr="00733B3E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0EB8F1F7" w14:textId="77777777" w:rsidR="0019634B" w:rsidRPr="00733B3E" w:rsidRDefault="00000000" w:rsidP="00733B3E">
      <w:pPr>
        <w:rPr>
          <w:rFonts w:asciiTheme="majorHAnsi" w:hAnsiTheme="majorHAnsi" w:cstheme="majorHAnsi"/>
          <w:sz w:val="24"/>
          <w:szCs w:val="24"/>
        </w:rPr>
      </w:pPr>
      <w:r w:rsidRPr="00733B3E">
        <w:rPr>
          <w:rFonts w:asciiTheme="majorHAnsi" w:hAnsiTheme="majorHAnsi" w:cstheme="majorHAnsi"/>
          <w:sz w:val="24"/>
          <w:szCs w:val="24"/>
        </w:rPr>
        <w:t>Bir poliklinikte gün boyunca yapılan randevular sistemde sırayla tutuluyor. Her randevuda hastanın adı, randevu saati ve işlem süresi (dakika) bilgisi yer alıyor. Günün sonunda sistem bu bilgileri kullanarak: randevu ekleme/silme işlemleri yapabilmeli, belirli bir saatten sonraki randevuları listeleyebilmeli, toplam dolu süreyi hesaplayabilmeli, ve istenirse sıradaki ilk boş zamanı önerebilmelidir.</w:t>
      </w:r>
    </w:p>
    <w:p w14:paraId="682739A4" w14:textId="131FD335" w:rsidR="0019634B" w:rsidRPr="00733B3E" w:rsidRDefault="00733B3E" w:rsidP="00733B3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33B3E">
        <w:rPr>
          <w:rFonts w:asciiTheme="majorHAnsi" w:hAnsiTheme="majorHAnsi" w:cstheme="majorHAnsi"/>
          <w:b/>
          <w:bCs/>
          <w:sz w:val="24"/>
          <w:szCs w:val="24"/>
        </w:rPr>
        <w:t>İstenenler</w:t>
      </w:r>
      <w:r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43DB2929" w14:textId="32E0ABAC" w:rsidR="0019634B" w:rsidRPr="00733B3E" w:rsidRDefault="00000000" w:rsidP="00733B3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733B3E">
        <w:rPr>
          <w:rFonts w:asciiTheme="majorHAnsi" w:hAnsiTheme="majorHAnsi" w:cstheme="majorHAnsi"/>
          <w:b/>
          <w:bCs/>
          <w:sz w:val="24"/>
          <w:szCs w:val="24"/>
        </w:rPr>
        <w:t>Node Yapısı</w:t>
      </w:r>
    </w:p>
    <w:p w14:paraId="49C6E8E7" w14:textId="77777777" w:rsidR="0019634B" w:rsidRPr="00733B3E" w:rsidRDefault="00000000" w:rsidP="00733B3E">
      <w:pPr>
        <w:rPr>
          <w:rFonts w:asciiTheme="majorHAnsi" w:hAnsiTheme="majorHAnsi" w:cstheme="majorHAnsi"/>
          <w:sz w:val="24"/>
          <w:szCs w:val="24"/>
        </w:rPr>
      </w:pPr>
      <w:r w:rsidRPr="00733B3E">
        <w:rPr>
          <w:rFonts w:asciiTheme="majorHAnsi" w:hAnsiTheme="majorHAnsi" w:cstheme="majorHAnsi"/>
          <w:sz w:val="24"/>
          <w:szCs w:val="24"/>
        </w:rPr>
        <w:t>struct Appointment {</w:t>
      </w:r>
      <w:r w:rsidRPr="00733B3E">
        <w:rPr>
          <w:rFonts w:asciiTheme="majorHAnsi" w:hAnsiTheme="majorHAnsi" w:cstheme="majorHAnsi"/>
          <w:sz w:val="24"/>
          <w:szCs w:val="24"/>
        </w:rPr>
        <w:br/>
        <w:t xml:space="preserve">    std::string patientName;</w:t>
      </w:r>
      <w:r w:rsidRPr="00733B3E">
        <w:rPr>
          <w:rFonts w:asciiTheme="majorHAnsi" w:hAnsiTheme="majorHAnsi" w:cstheme="majorHAnsi"/>
          <w:sz w:val="24"/>
          <w:szCs w:val="24"/>
        </w:rPr>
        <w:br/>
        <w:t xml:space="preserve">    double time;          // örn: 9.30 (saat 09:30)</w:t>
      </w:r>
      <w:r w:rsidRPr="00733B3E">
        <w:rPr>
          <w:rFonts w:asciiTheme="majorHAnsi" w:hAnsiTheme="majorHAnsi" w:cstheme="majorHAnsi"/>
          <w:sz w:val="24"/>
          <w:szCs w:val="24"/>
        </w:rPr>
        <w:br/>
        <w:t xml:space="preserve">    int duration;         // dakika cinsinden</w:t>
      </w:r>
      <w:r w:rsidRPr="00733B3E">
        <w:rPr>
          <w:rFonts w:asciiTheme="majorHAnsi" w:hAnsiTheme="majorHAnsi" w:cstheme="majorHAnsi"/>
          <w:sz w:val="24"/>
          <w:szCs w:val="24"/>
        </w:rPr>
        <w:br/>
        <w:t xml:space="preserve">    Appointment* next;</w:t>
      </w:r>
      <w:r w:rsidRPr="00733B3E">
        <w:rPr>
          <w:rFonts w:asciiTheme="majorHAnsi" w:hAnsiTheme="majorHAnsi" w:cstheme="majorHAnsi"/>
          <w:sz w:val="24"/>
          <w:szCs w:val="24"/>
        </w:rPr>
        <w:br/>
        <w:t>};</w:t>
      </w:r>
    </w:p>
    <w:p w14:paraId="6EE1CC0B" w14:textId="33D9DE61" w:rsidR="0019634B" w:rsidRPr="00733B3E" w:rsidRDefault="00000000" w:rsidP="00733B3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733B3E">
        <w:rPr>
          <w:rFonts w:asciiTheme="majorHAnsi" w:hAnsiTheme="majorHAnsi" w:cstheme="majorHAnsi"/>
          <w:b/>
          <w:bCs/>
          <w:sz w:val="24"/>
          <w:szCs w:val="24"/>
        </w:rPr>
        <w:t>Ana Menü</w:t>
      </w:r>
    </w:p>
    <w:p w14:paraId="675DB1F0" w14:textId="77777777" w:rsidR="0019634B" w:rsidRPr="00733B3E" w:rsidRDefault="00000000" w:rsidP="00733B3E">
      <w:pPr>
        <w:rPr>
          <w:rFonts w:asciiTheme="majorHAnsi" w:hAnsiTheme="majorHAnsi" w:cstheme="majorHAnsi"/>
          <w:sz w:val="24"/>
          <w:szCs w:val="24"/>
        </w:rPr>
      </w:pPr>
      <w:r w:rsidRPr="00733B3E">
        <w:rPr>
          <w:rFonts w:asciiTheme="majorHAnsi" w:hAnsiTheme="majorHAnsi" w:cstheme="majorHAnsi"/>
          <w:sz w:val="24"/>
          <w:szCs w:val="24"/>
        </w:rPr>
        <w:t>========== RANDEVU PLANLAMA ==========</w:t>
      </w:r>
      <w:r w:rsidRPr="00733B3E">
        <w:rPr>
          <w:rFonts w:asciiTheme="majorHAnsi" w:hAnsiTheme="majorHAnsi" w:cstheme="majorHAnsi"/>
          <w:sz w:val="24"/>
          <w:szCs w:val="24"/>
        </w:rPr>
        <w:br/>
        <w:t>1. Tüm randevuları listele</w:t>
      </w:r>
      <w:r w:rsidRPr="00733B3E">
        <w:rPr>
          <w:rFonts w:asciiTheme="majorHAnsi" w:hAnsiTheme="majorHAnsi" w:cstheme="majorHAnsi"/>
          <w:sz w:val="24"/>
          <w:szCs w:val="24"/>
        </w:rPr>
        <w:br/>
        <w:t>2. Belirli bir saatten sonraki randevuları göster</w:t>
      </w:r>
      <w:r w:rsidRPr="00733B3E">
        <w:rPr>
          <w:rFonts w:asciiTheme="majorHAnsi" w:hAnsiTheme="majorHAnsi" w:cstheme="majorHAnsi"/>
          <w:sz w:val="24"/>
          <w:szCs w:val="24"/>
        </w:rPr>
        <w:br/>
        <w:t>3. Yeni randevu ekle</w:t>
      </w:r>
      <w:r w:rsidRPr="00733B3E">
        <w:rPr>
          <w:rFonts w:asciiTheme="majorHAnsi" w:hAnsiTheme="majorHAnsi" w:cstheme="majorHAnsi"/>
          <w:sz w:val="24"/>
          <w:szCs w:val="24"/>
        </w:rPr>
        <w:br/>
        <w:t>4. Randevu sil</w:t>
      </w:r>
      <w:r w:rsidRPr="00733B3E">
        <w:rPr>
          <w:rFonts w:asciiTheme="majorHAnsi" w:hAnsiTheme="majorHAnsi" w:cstheme="majorHAnsi"/>
          <w:sz w:val="24"/>
          <w:szCs w:val="24"/>
        </w:rPr>
        <w:br/>
        <w:t>5. Toplam dolu süreyi hesapla</w:t>
      </w:r>
      <w:r w:rsidRPr="00733B3E">
        <w:rPr>
          <w:rFonts w:asciiTheme="majorHAnsi" w:hAnsiTheme="majorHAnsi" w:cstheme="majorHAnsi"/>
          <w:sz w:val="24"/>
          <w:szCs w:val="24"/>
        </w:rPr>
        <w:br/>
        <w:t>6. İlk uygun zamanı öner</w:t>
      </w:r>
      <w:r w:rsidRPr="00733B3E">
        <w:rPr>
          <w:rFonts w:asciiTheme="majorHAnsi" w:hAnsiTheme="majorHAnsi" w:cstheme="majorHAnsi"/>
          <w:sz w:val="24"/>
          <w:szCs w:val="24"/>
        </w:rPr>
        <w:br/>
        <w:t>0. Çıkış</w:t>
      </w:r>
      <w:r w:rsidRPr="00733B3E">
        <w:rPr>
          <w:rFonts w:asciiTheme="majorHAnsi" w:hAnsiTheme="majorHAnsi" w:cstheme="majorHAnsi"/>
          <w:sz w:val="24"/>
          <w:szCs w:val="24"/>
        </w:rPr>
        <w:br/>
        <w:t>Seçiminiz:</w:t>
      </w:r>
    </w:p>
    <w:p w14:paraId="10802C6A" w14:textId="734EE264" w:rsidR="0019634B" w:rsidRPr="00733B3E" w:rsidRDefault="00000000" w:rsidP="00733B3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733B3E">
        <w:rPr>
          <w:rFonts w:asciiTheme="majorHAnsi" w:hAnsiTheme="majorHAnsi" w:cstheme="majorHAnsi"/>
          <w:b/>
          <w:bCs/>
          <w:sz w:val="24"/>
          <w:szCs w:val="24"/>
        </w:rPr>
        <w:t>Fonksiyonel Gereksinimler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3"/>
        <w:gridCol w:w="3287"/>
      </w:tblGrid>
      <w:tr w:rsidR="0019634B" w:rsidRPr="00733B3E" w14:paraId="4D2470AB" w14:textId="77777777" w:rsidTr="00733B3E">
        <w:tc>
          <w:tcPr>
            <w:tcW w:w="5353" w:type="dxa"/>
          </w:tcPr>
          <w:p w14:paraId="2034AB63" w14:textId="77777777" w:rsidR="0019634B" w:rsidRPr="00733B3E" w:rsidRDefault="00000000" w:rsidP="00733B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733B3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lastRenderedPageBreak/>
              <w:t>Fonksiyon</w:t>
            </w:r>
          </w:p>
        </w:tc>
        <w:tc>
          <w:tcPr>
            <w:tcW w:w="3287" w:type="dxa"/>
          </w:tcPr>
          <w:p w14:paraId="1F9FB661" w14:textId="77777777" w:rsidR="0019634B" w:rsidRPr="00733B3E" w:rsidRDefault="00000000" w:rsidP="00733B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733B3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Açıklama</w:t>
            </w:r>
          </w:p>
        </w:tc>
      </w:tr>
      <w:tr w:rsidR="0019634B" w:rsidRPr="00733B3E" w14:paraId="5DEEC495" w14:textId="77777777" w:rsidTr="00733B3E">
        <w:tc>
          <w:tcPr>
            <w:tcW w:w="5353" w:type="dxa"/>
          </w:tcPr>
          <w:p w14:paraId="0A032A43" w14:textId="77777777" w:rsidR="0019634B" w:rsidRPr="00733B3E" w:rsidRDefault="00000000" w:rsidP="00733B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33B3E">
              <w:rPr>
                <w:rFonts w:asciiTheme="majorHAnsi" w:hAnsiTheme="majorHAnsi" w:cstheme="majorHAnsi"/>
                <w:sz w:val="24"/>
                <w:szCs w:val="24"/>
              </w:rPr>
              <w:t>void printAll(Appointment* head)</w:t>
            </w:r>
          </w:p>
        </w:tc>
        <w:tc>
          <w:tcPr>
            <w:tcW w:w="3287" w:type="dxa"/>
          </w:tcPr>
          <w:p w14:paraId="36791386" w14:textId="77777777" w:rsidR="0019634B" w:rsidRPr="00733B3E" w:rsidRDefault="00000000" w:rsidP="00733B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33B3E">
              <w:rPr>
                <w:rFonts w:asciiTheme="majorHAnsi" w:hAnsiTheme="majorHAnsi" w:cstheme="majorHAnsi"/>
                <w:sz w:val="24"/>
                <w:szCs w:val="24"/>
              </w:rPr>
              <w:t>Tüm randevuları sırayla yazdırır.</w:t>
            </w:r>
          </w:p>
        </w:tc>
      </w:tr>
      <w:tr w:rsidR="0019634B" w:rsidRPr="00733B3E" w14:paraId="11E78160" w14:textId="77777777" w:rsidTr="00733B3E">
        <w:tc>
          <w:tcPr>
            <w:tcW w:w="5353" w:type="dxa"/>
          </w:tcPr>
          <w:p w14:paraId="2BF87E38" w14:textId="77777777" w:rsidR="0019634B" w:rsidRPr="00733B3E" w:rsidRDefault="00000000" w:rsidP="00733B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33B3E">
              <w:rPr>
                <w:rFonts w:asciiTheme="majorHAnsi" w:hAnsiTheme="majorHAnsi" w:cstheme="majorHAnsi"/>
                <w:sz w:val="24"/>
                <w:szCs w:val="24"/>
              </w:rPr>
              <w:t>void printFromTime(Appointment* head, double time)</w:t>
            </w:r>
          </w:p>
        </w:tc>
        <w:tc>
          <w:tcPr>
            <w:tcW w:w="3287" w:type="dxa"/>
          </w:tcPr>
          <w:p w14:paraId="770EE802" w14:textId="77777777" w:rsidR="0019634B" w:rsidRPr="00733B3E" w:rsidRDefault="00000000" w:rsidP="00733B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33B3E">
              <w:rPr>
                <w:rFonts w:asciiTheme="majorHAnsi" w:hAnsiTheme="majorHAnsi" w:cstheme="majorHAnsi"/>
                <w:sz w:val="24"/>
                <w:szCs w:val="24"/>
              </w:rPr>
              <w:t>Verilen saatten sonraki randevuları listeler.</w:t>
            </w:r>
          </w:p>
        </w:tc>
      </w:tr>
      <w:tr w:rsidR="0019634B" w:rsidRPr="00733B3E" w14:paraId="03F62343" w14:textId="77777777" w:rsidTr="00733B3E">
        <w:tc>
          <w:tcPr>
            <w:tcW w:w="5353" w:type="dxa"/>
          </w:tcPr>
          <w:p w14:paraId="795B0209" w14:textId="77777777" w:rsidR="0019634B" w:rsidRPr="00733B3E" w:rsidRDefault="00000000" w:rsidP="00733B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33B3E">
              <w:rPr>
                <w:rFonts w:asciiTheme="majorHAnsi" w:hAnsiTheme="majorHAnsi" w:cstheme="majorHAnsi"/>
                <w:sz w:val="24"/>
                <w:szCs w:val="24"/>
              </w:rPr>
              <w:t>void insertAppointment(Appointment*&amp; head, std::string name, double time, int duration)</w:t>
            </w:r>
          </w:p>
        </w:tc>
        <w:tc>
          <w:tcPr>
            <w:tcW w:w="3287" w:type="dxa"/>
          </w:tcPr>
          <w:p w14:paraId="3369FC05" w14:textId="77777777" w:rsidR="0019634B" w:rsidRPr="00733B3E" w:rsidRDefault="00000000" w:rsidP="00733B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33B3E">
              <w:rPr>
                <w:rFonts w:asciiTheme="majorHAnsi" w:hAnsiTheme="majorHAnsi" w:cstheme="majorHAnsi"/>
                <w:sz w:val="24"/>
                <w:szCs w:val="24"/>
              </w:rPr>
              <w:t>Yeni randevuyu saat sırasına göre listeye ekler.</w:t>
            </w:r>
          </w:p>
        </w:tc>
      </w:tr>
      <w:tr w:rsidR="0019634B" w:rsidRPr="00733B3E" w14:paraId="37553165" w14:textId="77777777" w:rsidTr="00733B3E">
        <w:tc>
          <w:tcPr>
            <w:tcW w:w="5353" w:type="dxa"/>
          </w:tcPr>
          <w:p w14:paraId="14B373D8" w14:textId="77777777" w:rsidR="0019634B" w:rsidRPr="00733B3E" w:rsidRDefault="00000000" w:rsidP="00733B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33B3E">
              <w:rPr>
                <w:rFonts w:asciiTheme="majorHAnsi" w:hAnsiTheme="majorHAnsi" w:cstheme="majorHAnsi"/>
                <w:sz w:val="24"/>
                <w:szCs w:val="24"/>
              </w:rPr>
              <w:t>void deleteAppointment(Appointment*&amp; head, double time)</w:t>
            </w:r>
          </w:p>
        </w:tc>
        <w:tc>
          <w:tcPr>
            <w:tcW w:w="3287" w:type="dxa"/>
          </w:tcPr>
          <w:p w14:paraId="436FE947" w14:textId="77777777" w:rsidR="0019634B" w:rsidRPr="00733B3E" w:rsidRDefault="00000000" w:rsidP="00733B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33B3E">
              <w:rPr>
                <w:rFonts w:asciiTheme="majorHAnsi" w:hAnsiTheme="majorHAnsi" w:cstheme="majorHAnsi"/>
                <w:sz w:val="24"/>
                <w:szCs w:val="24"/>
              </w:rPr>
              <w:t>Verilen saate denk gelen randevuyu siler.</w:t>
            </w:r>
          </w:p>
        </w:tc>
      </w:tr>
      <w:tr w:rsidR="0019634B" w:rsidRPr="00733B3E" w14:paraId="1B2530B6" w14:textId="77777777" w:rsidTr="00733B3E">
        <w:tc>
          <w:tcPr>
            <w:tcW w:w="5353" w:type="dxa"/>
          </w:tcPr>
          <w:p w14:paraId="5A54B90C" w14:textId="77777777" w:rsidR="0019634B" w:rsidRPr="00733B3E" w:rsidRDefault="00000000" w:rsidP="00733B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33B3E">
              <w:rPr>
                <w:rFonts w:asciiTheme="majorHAnsi" w:hAnsiTheme="majorHAnsi" w:cstheme="majorHAnsi"/>
                <w:sz w:val="24"/>
                <w:szCs w:val="24"/>
              </w:rPr>
              <w:t>int totalBusyMinutes(Appointment* head)</w:t>
            </w:r>
          </w:p>
        </w:tc>
        <w:tc>
          <w:tcPr>
            <w:tcW w:w="3287" w:type="dxa"/>
          </w:tcPr>
          <w:p w14:paraId="7F4BD487" w14:textId="77777777" w:rsidR="0019634B" w:rsidRPr="00733B3E" w:rsidRDefault="00000000" w:rsidP="00733B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33B3E">
              <w:rPr>
                <w:rFonts w:asciiTheme="majorHAnsi" w:hAnsiTheme="majorHAnsi" w:cstheme="majorHAnsi"/>
                <w:sz w:val="24"/>
                <w:szCs w:val="24"/>
              </w:rPr>
              <w:t>Gün boyunca dolu olunan toplam süreyi hesaplar.</w:t>
            </w:r>
          </w:p>
        </w:tc>
      </w:tr>
      <w:tr w:rsidR="0019634B" w:rsidRPr="00733B3E" w14:paraId="7AAF5262" w14:textId="77777777" w:rsidTr="00733B3E">
        <w:tc>
          <w:tcPr>
            <w:tcW w:w="5353" w:type="dxa"/>
          </w:tcPr>
          <w:p w14:paraId="7CCA7EB8" w14:textId="77777777" w:rsidR="0019634B" w:rsidRPr="00733B3E" w:rsidRDefault="00000000" w:rsidP="00733B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33B3E">
              <w:rPr>
                <w:rFonts w:asciiTheme="majorHAnsi" w:hAnsiTheme="majorHAnsi" w:cstheme="majorHAnsi"/>
                <w:sz w:val="24"/>
                <w:szCs w:val="24"/>
              </w:rPr>
              <w:t>double suggestNextAvailable(Appointment* head, double startTime)</w:t>
            </w:r>
          </w:p>
        </w:tc>
        <w:tc>
          <w:tcPr>
            <w:tcW w:w="3287" w:type="dxa"/>
          </w:tcPr>
          <w:p w14:paraId="7F6C596B" w14:textId="77777777" w:rsidR="0019634B" w:rsidRPr="00733B3E" w:rsidRDefault="00000000" w:rsidP="00733B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33B3E">
              <w:rPr>
                <w:rFonts w:asciiTheme="majorHAnsi" w:hAnsiTheme="majorHAnsi" w:cstheme="majorHAnsi"/>
                <w:sz w:val="24"/>
                <w:szCs w:val="24"/>
              </w:rPr>
              <w:t>Belirli bir saatten sonra ilk boş zamanı önerir.</w:t>
            </w:r>
          </w:p>
        </w:tc>
      </w:tr>
    </w:tbl>
    <w:p w14:paraId="01D84AEB" w14:textId="77777777" w:rsidR="00733B3E" w:rsidRDefault="00733B3E" w:rsidP="00733B3E">
      <w:pPr>
        <w:rPr>
          <w:rFonts w:asciiTheme="majorHAnsi" w:hAnsiTheme="majorHAnsi" w:cstheme="majorHAnsi"/>
          <w:sz w:val="24"/>
          <w:szCs w:val="24"/>
        </w:rPr>
      </w:pPr>
    </w:p>
    <w:p w14:paraId="27F2DEC8" w14:textId="77777777" w:rsidR="00733B3E" w:rsidRPr="00733B3E" w:rsidRDefault="00733B3E" w:rsidP="00733B3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33B3E">
        <w:rPr>
          <w:rFonts w:asciiTheme="majorHAnsi" w:hAnsiTheme="majorHAnsi" w:cstheme="majorHAnsi"/>
          <w:b/>
          <w:bCs/>
          <w:sz w:val="24"/>
          <w:szCs w:val="24"/>
        </w:rPr>
        <w:t>Kısıtlamalar:</w:t>
      </w:r>
    </w:p>
    <w:p w14:paraId="1D6B5D90" w14:textId="27067F04" w:rsidR="00C0180D" w:rsidRDefault="00000000" w:rsidP="00733B3E">
      <w:pPr>
        <w:rPr>
          <w:rFonts w:asciiTheme="majorHAnsi" w:hAnsiTheme="majorHAnsi" w:cstheme="majorHAnsi"/>
          <w:sz w:val="24"/>
          <w:szCs w:val="24"/>
        </w:rPr>
      </w:pPr>
      <w:r w:rsidRPr="00733B3E">
        <w:rPr>
          <w:rFonts w:asciiTheme="majorHAnsi" w:hAnsiTheme="majorHAnsi" w:cstheme="majorHAnsi"/>
          <w:sz w:val="24"/>
          <w:szCs w:val="24"/>
        </w:rPr>
        <w:t>- Kullanıcı saatleri 09.00 – 17.00 aralığında girebilir.</w:t>
      </w:r>
      <w:r w:rsidRPr="00733B3E">
        <w:rPr>
          <w:rFonts w:asciiTheme="majorHAnsi" w:hAnsiTheme="majorHAnsi" w:cstheme="majorHAnsi"/>
          <w:sz w:val="24"/>
          <w:szCs w:val="24"/>
        </w:rPr>
        <w:br/>
        <w:t xml:space="preserve">- </w:t>
      </w:r>
      <w:r w:rsidR="00733B3E">
        <w:rPr>
          <w:rFonts w:asciiTheme="majorHAnsi" w:hAnsiTheme="majorHAnsi" w:cstheme="majorHAnsi"/>
          <w:sz w:val="24"/>
          <w:szCs w:val="24"/>
        </w:rPr>
        <w:t xml:space="preserve">insertAppointment ile oluşturulmak istenen randevu saat aralığında çakışan başka bir randevu varsa, kullanıcıya </w:t>
      </w:r>
      <w:r w:rsidR="00C0180D">
        <w:rPr>
          <w:rFonts w:asciiTheme="majorHAnsi" w:hAnsiTheme="majorHAnsi" w:cstheme="majorHAnsi"/>
          <w:sz w:val="24"/>
          <w:szCs w:val="24"/>
        </w:rPr>
        <w:t>uyarı döner.</w:t>
      </w:r>
      <w:r w:rsidRPr="00733B3E">
        <w:rPr>
          <w:rFonts w:asciiTheme="majorHAnsi" w:hAnsiTheme="majorHAnsi" w:cstheme="majorHAnsi"/>
          <w:sz w:val="24"/>
          <w:szCs w:val="24"/>
        </w:rPr>
        <w:br/>
        <w:t>- Randevular süreye göre otomatik sıralanır.</w:t>
      </w:r>
    </w:p>
    <w:p w14:paraId="4E9F15B9" w14:textId="72AB0C5F" w:rsidR="00C0180D" w:rsidRDefault="00C0180D" w:rsidP="00733B3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0180D">
        <w:rPr>
          <w:rFonts w:asciiTheme="majorHAnsi" w:hAnsiTheme="majorHAnsi" w:cstheme="majorHAnsi"/>
          <w:b/>
          <w:bCs/>
          <w:sz w:val="24"/>
          <w:szCs w:val="24"/>
        </w:rPr>
        <w:t>Teslim:</w:t>
      </w:r>
    </w:p>
    <w:p w14:paraId="1BF2AF10" w14:textId="4213EEBD" w:rsidR="00C0180D" w:rsidRDefault="00C0180D" w:rsidP="00733B3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Canvas üzerinden, derlenebilir, tek bir cpp dosyası.</w:t>
      </w:r>
    </w:p>
    <w:p w14:paraId="6116CCD0" w14:textId="77777777" w:rsidR="00416F59" w:rsidRPr="00C0180D" w:rsidRDefault="00416F59" w:rsidP="00733B3E">
      <w:pPr>
        <w:rPr>
          <w:rFonts w:asciiTheme="majorHAnsi" w:hAnsiTheme="majorHAnsi" w:cstheme="majorHAnsi"/>
          <w:sz w:val="24"/>
          <w:szCs w:val="24"/>
        </w:rPr>
      </w:pPr>
    </w:p>
    <w:sectPr w:rsidR="00416F59" w:rsidRPr="00C018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95623A2"/>
    <w:multiLevelType w:val="hybridMultilevel"/>
    <w:tmpl w:val="837A7D6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84732161">
    <w:abstractNumId w:val="8"/>
  </w:num>
  <w:num w:numId="2" w16cid:durableId="1714309220">
    <w:abstractNumId w:val="6"/>
  </w:num>
  <w:num w:numId="3" w16cid:durableId="1295940629">
    <w:abstractNumId w:val="5"/>
  </w:num>
  <w:num w:numId="4" w16cid:durableId="1016536207">
    <w:abstractNumId w:val="4"/>
  </w:num>
  <w:num w:numId="5" w16cid:durableId="2166348">
    <w:abstractNumId w:val="7"/>
  </w:num>
  <w:num w:numId="6" w16cid:durableId="2071421290">
    <w:abstractNumId w:val="3"/>
  </w:num>
  <w:num w:numId="7" w16cid:durableId="1178159319">
    <w:abstractNumId w:val="2"/>
  </w:num>
  <w:num w:numId="8" w16cid:durableId="1530987278">
    <w:abstractNumId w:val="1"/>
  </w:num>
  <w:num w:numId="9" w16cid:durableId="1376344465">
    <w:abstractNumId w:val="0"/>
  </w:num>
  <w:num w:numId="10" w16cid:durableId="20826722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634B"/>
    <w:rsid w:val="0029639D"/>
    <w:rsid w:val="00326F90"/>
    <w:rsid w:val="00416F59"/>
    <w:rsid w:val="006D1A4D"/>
    <w:rsid w:val="00733B3E"/>
    <w:rsid w:val="009B665F"/>
    <w:rsid w:val="00AA1D8D"/>
    <w:rsid w:val="00B47730"/>
    <w:rsid w:val="00C0180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CC890F"/>
  <w14:defaultImageDpi w14:val="300"/>
  <w15:docId w15:val="{9B7EE389-4D5C-4D3E-B510-36D12451A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Ersin Erdoğan</cp:lastModifiedBy>
  <cp:revision>5</cp:revision>
  <dcterms:created xsi:type="dcterms:W3CDTF">2013-12-23T23:15:00Z</dcterms:created>
  <dcterms:modified xsi:type="dcterms:W3CDTF">2025-10-14T11:32:00Z</dcterms:modified>
  <cp:category/>
</cp:coreProperties>
</file>